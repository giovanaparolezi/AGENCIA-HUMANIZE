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9C9" w:rsidRPr="00E1159F" w:rsidRDefault="00E1159F" w:rsidP="00E1159F">
      <w:pPr>
        <w:spacing w:line="360" w:lineRule="auto"/>
        <w:jc w:val="both"/>
        <w:rPr>
          <w:b/>
        </w:rPr>
      </w:pPr>
      <w:proofErr w:type="spellStart"/>
      <w:r w:rsidRPr="00E1159F">
        <w:rPr>
          <w:b/>
        </w:rPr>
        <w:t>Descrição</w:t>
      </w:r>
      <w:proofErr w:type="spellEnd"/>
      <w:r w:rsidRPr="00E1159F">
        <w:rPr>
          <w:b/>
        </w:rPr>
        <w:t xml:space="preserve"> do </w:t>
      </w:r>
      <w:proofErr w:type="spellStart"/>
      <w:r w:rsidRPr="00E1159F">
        <w:rPr>
          <w:b/>
        </w:rPr>
        <w:t>Projeto</w:t>
      </w:r>
      <w:proofErr w:type="spellEnd"/>
      <w:r w:rsidRPr="00E1159F">
        <w:rPr>
          <w:b/>
        </w:rPr>
        <w:t xml:space="preserve"> – </w:t>
      </w:r>
      <w:proofErr w:type="spellStart"/>
      <w:r w:rsidRPr="00E1159F">
        <w:rPr>
          <w:b/>
        </w:rPr>
        <w:t>Plataforma</w:t>
      </w:r>
      <w:proofErr w:type="spellEnd"/>
      <w:r w:rsidRPr="00E1159F">
        <w:rPr>
          <w:b/>
        </w:rPr>
        <w:t xml:space="preserve"> Digital da </w:t>
      </w:r>
      <w:proofErr w:type="spellStart"/>
      <w:r w:rsidRPr="00E1159F">
        <w:rPr>
          <w:b/>
        </w:rPr>
        <w:t>Agência</w:t>
      </w:r>
      <w:proofErr w:type="spellEnd"/>
      <w:r w:rsidRPr="00E1159F">
        <w:rPr>
          <w:b/>
        </w:rPr>
        <w:t xml:space="preserve"> Humanize</w:t>
      </w:r>
    </w:p>
    <w:p w:rsidR="00C179C9" w:rsidRDefault="00E1159F" w:rsidP="00E1159F">
      <w:pPr>
        <w:spacing w:line="360" w:lineRule="auto"/>
        <w:jc w:val="both"/>
      </w:pPr>
      <w:r>
        <w:t xml:space="preserve">O </w:t>
      </w:r>
      <w:proofErr w:type="spellStart"/>
      <w:r>
        <w:t>projeto</w:t>
      </w:r>
      <w:proofErr w:type="spellEnd"/>
      <w:r>
        <w:t xml:space="preserve"> da </w:t>
      </w:r>
      <w:proofErr w:type="spellStart"/>
      <w:r>
        <w:t>Plataforma</w:t>
      </w:r>
      <w:proofErr w:type="spellEnd"/>
      <w:r>
        <w:t xml:space="preserve"> Digital da Agência Humanize tem como objetivo modernizar e otimizar os processos internos e externos da agência, oferecendo uma solução tecnológica alinhada à sua </w:t>
      </w:r>
      <w:r>
        <w:t>essência de humanização, proximidade e transparência no relacionamento com os clientes.</w:t>
      </w:r>
      <w:r>
        <w:br/>
      </w:r>
      <w:r>
        <w:br/>
        <w:t>A iniciativa surgiu da necessidade de superar desafios enfrentados pela agência em sua rotina, como a elaboração manual e complexa de orçamentos, a dificuldade de agen</w:t>
      </w:r>
      <w:r>
        <w:t>damento de reuniões presenciais e a falta de uma apresentação centralizada e dinâmica do portfólio. Esses pontos impactam diretamente na eficiência operacional e na experiência dos clientes.</w:t>
      </w:r>
      <w:r>
        <w:br/>
      </w:r>
      <w:r>
        <w:br/>
        <w:t>A plataforma será um sistema web integrado, composto por front-e</w:t>
      </w:r>
      <w:r>
        <w:t>nd (usuário final) e back-end (administrativo), hospedado em servidor cloud seguro, garantindo escalabilidade e alta disponibilidade.</w:t>
      </w:r>
    </w:p>
    <w:p w:rsidR="00C179C9" w:rsidRPr="00E1159F" w:rsidRDefault="00E1159F" w:rsidP="00E1159F">
      <w:pPr>
        <w:spacing w:line="360" w:lineRule="auto"/>
        <w:jc w:val="both"/>
        <w:rPr>
          <w:b/>
        </w:rPr>
      </w:pPr>
      <w:r w:rsidRPr="00E1159F">
        <w:rPr>
          <w:b/>
        </w:rPr>
        <w:t>Funcionalidades principais</w:t>
      </w:r>
    </w:p>
    <w:p w:rsidR="00E1159F" w:rsidRDefault="00E1159F" w:rsidP="00E1159F">
      <w:pPr>
        <w:pStyle w:val="PargrafodaLista"/>
        <w:numPr>
          <w:ilvl w:val="0"/>
          <w:numId w:val="10"/>
        </w:numPr>
        <w:spacing w:line="360" w:lineRule="auto"/>
        <w:jc w:val="both"/>
      </w:pPr>
      <w:proofErr w:type="spellStart"/>
      <w:r>
        <w:t>Cadastro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e leads: formulário simples e seguro, armazenando dados de contato, segm</w:t>
      </w:r>
      <w:r>
        <w:t>ento e histórico de interações.</w:t>
      </w:r>
      <w:r>
        <w:br/>
      </w:r>
      <w:proofErr w:type="spellStart"/>
      <w:r>
        <w:t>S</w:t>
      </w:r>
      <w:r>
        <w:t>imulador</w:t>
      </w:r>
      <w:proofErr w:type="spellEnd"/>
      <w:r>
        <w:t xml:space="preserve"> de </w:t>
      </w:r>
      <w:proofErr w:type="spellStart"/>
      <w:r>
        <w:t>orçamentos</w:t>
      </w:r>
      <w:proofErr w:type="spellEnd"/>
      <w:r>
        <w:t xml:space="preserve">: ferramenta interativa que permite seleção de pacotes e serviços, parametrização de valores e geração de estimativas em tempo real, com exportação em PDF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por e-mail.</w:t>
      </w:r>
    </w:p>
    <w:p w:rsidR="00E1159F" w:rsidRDefault="00E1159F" w:rsidP="00E1159F">
      <w:pPr>
        <w:pStyle w:val="PargrafodaLista"/>
        <w:numPr>
          <w:ilvl w:val="0"/>
          <w:numId w:val="10"/>
        </w:numPr>
        <w:spacing w:line="360" w:lineRule="auto"/>
        <w:jc w:val="both"/>
      </w:pPr>
      <w:proofErr w:type="spellStart"/>
      <w:r>
        <w:t>Agendamento</w:t>
      </w:r>
      <w:proofErr w:type="spellEnd"/>
      <w:r>
        <w:t xml:space="preserve"> online de</w:t>
      </w:r>
      <w:r>
        <w:t xml:space="preserve"> </w:t>
      </w:r>
      <w:proofErr w:type="spellStart"/>
      <w:r>
        <w:t>reuniões</w:t>
      </w:r>
      <w:proofErr w:type="spellEnd"/>
      <w:r>
        <w:t xml:space="preserve">: calendário interativo para escolha de datas e horários, integrado com </w:t>
      </w:r>
      <w:proofErr w:type="spellStart"/>
      <w:r>
        <w:t>notificações</w:t>
      </w:r>
      <w:proofErr w:type="spellEnd"/>
      <w:r>
        <w:t xml:space="preserve"> e </w:t>
      </w:r>
      <w:proofErr w:type="spellStart"/>
      <w:r>
        <w:t>confirmações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>.</w:t>
      </w:r>
    </w:p>
    <w:p w:rsidR="00E1159F" w:rsidRDefault="00E1159F" w:rsidP="00E1159F">
      <w:pPr>
        <w:pStyle w:val="PargrafodaLista"/>
        <w:numPr>
          <w:ilvl w:val="0"/>
          <w:numId w:val="10"/>
        </w:numPr>
        <w:spacing w:line="360" w:lineRule="auto"/>
        <w:jc w:val="both"/>
      </w:pPr>
      <w:proofErr w:type="spellStart"/>
      <w:r>
        <w:t>Página</w:t>
      </w:r>
      <w:proofErr w:type="spellEnd"/>
      <w:r>
        <w:t xml:space="preserve"> </w:t>
      </w:r>
      <w:proofErr w:type="spellStart"/>
      <w:r>
        <w:t>institucional</w:t>
      </w:r>
      <w:proofErr w:type="spellEnd"/>
      <w:r>
        <w:t xml:space="preserve"> </w:t>
      </w:r>
      <w:proofErr w:type="spellStart"/>
      <w:r>
        <w:t>responsiva</w:t>
      </w:r>
      <w:proofErr w:type="spellEnd"/>
      <w:r>
        <w:t xml:space="preserve">: </w:t>
      </w:r>
      <w:proofErr w:type="spellStart"/>
      <w:r>
        <w:t>espaço</w:t>
      </w:r>
      <w:proofErr w:type="spellEnd"/>
      <w:r>
        <w:t xml:space="preserve"> digital para apresentação da missão, visão, valores, serviços, </w:t>
      </w:r>
      <w:proofErr w:type="spellStart"/>
      <w:r>
        <w:t>equipe</w:t>
      </w:r>
      <w:proofErr w:type="spellEnd"/>
      <w:r>
        <w:t xml:space="preserve">, </w:t>
      </w:r>
      <w:proofErr w:type="spellStart"/>
      <w:r>
        <w:t>portfólio</w:t>
      </w:r>
      <w:proofErr w:type="spellEnd"/>
      <w:r>
        <w:t xml:space="preserve"> e </w:t>
      </w:r>
      <w:proofErr w:type="spellStart"/>
      <w:r>
        <w:t>depoiment</w:t>
      </w:r>
      <w:r>
        <w:t>os</w:t>
      </w:r>
      <w:proofErr w:type="spellEnd"/>
      <w:r>
        <w:t>.</w:t>
      </w:r>
    </w:p>
    <w:p w:rsidR="00C179C9" w:rsidRDefault="00E1159F" w:rsidP="00E1159F">
      <w:pPr>
        <w:pStyle w:val="PargrafodaLista"/>
        <w:numPr>
          <w:ilvl w:val="0"/>
          <w:numId w:val="10"/>
        </w:numPr>
        <w:spacing w:line="360" w:lineRule="auto"/>
        <w:jc w:val="both"/>
      </w:pPr>
      <w:proofErr w:type="spellStart"/>
      <w:r>
        <w:t>Painel</w:t>
      </w:r>
      <w:proofErr w:type="spellEnd"/>
      <w:r>
        <w:t xml:space="preserve"> </w:t>
      </w:r>
      <w:proofErr w:type="spellStart"/>
      <w:r>
        <w:t>administrativo</w:t>
      </w:r>
      <w:proofErr w:type="spellEnd"/>
      <w:r>
        <w:t xml:space="preserve">: </w:t>
      </w:r>
      <w:proofErr w:type="spellStart"/>
      <w:r>
        <w:t>gestão</w:t>
      </w:r>
      <w:proofErr w:type="spellEnd"/>
      <w:r>
        <w:t xml:space="preserve"> de cadastros, orçamentos, agendamentos e </w:t>
      </w:r>
      <w:proofErr w:type="spellStart"/>
      <w:r>
        <w:t>relatórios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:rsidR="00E1159F" w:rsidRDefault="00E1159F" w:rsidP="00E1159F">
      <w:pPr>
        <w:spacing w:line="360" w:lineRule="auto"/>
        <w:jc w:val="both"/>
      </w:pPr>
    </w:p>
    <w:p w:rsidR="00E1159F" w:rsidRDefault="00E1159F" w:rsidP="00E1159F">
      <w:pPr>
        <w:spacing w:line="360" w:lineRule="auto"/>
        <w:jc w:val="both"/>
      </w:pPr>
    </w:p>
    <w:p w:rsidR="00C179C9" w:rsidRPr="00E1159F" w:rsidRDefault="00E1159F" w:rsidP="00E1159F">
      <w:pPr>
        <w:spacing w:line="360" w:lineRule="auto"/>
        <w:jc w:val="both"/>
        <w:rPr>
          <w:b/>
        </w:rPr>
      </w:pPr>
      <w:r w:rsidRPr="00E1159F">
        <w:rPr>
          <w:b/>
        </w:rPr>
        <w:lastRenderedPageBreak/>
        <w:t>Objetivos SMART</w:t>
      </w:r>
    </w:p>
    <w:p w:rsidR="00E1159F" w:rsidRDefault="00E1159F" w:rsidP="00E1159F">
      <w:pPr>
        <w:pStyle w:val="PargrafodaLista"/>
        <w:numPr>
          <w:ilvl w:val="0"/>
          <w:numId w:val="16"/>
        </w:numPr>
        <w:spacing w:line="360" w:lineRule="auto"/>
        <w:jc w:val="both"/>
      </w:pPr>
      <w:proofErr w:type="spellStart"/>
      <w:r>
        <w:t>Específico</w:t>
      </w:r>
      <w:proofErr w:type="spellEnd"/>
      <w:r>
        <w:t xml:space="preserve">: </w:t>
      </w:r>
      <w:proofErr w:type="spellStart"/>
      <w:r>
        <w:t>Criar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web que centralize cadastros, orçamentos, agendamentos e apresentação da agência.</w:t>
      </w:r>
      <w:r>
        <w:br/>
        <w:t>• Mensurável: Reduzir o</w:t>
      </w:r>
      <w:r>
        <w:t xml:space="preserve"> tempo de envio de orçamentos em 50%, aumentar em 30% o número de reuniões agendadas e elevar em 20% a </w:t>
      </w:r>
      <w:proofErr w:type="gramStart"/>
      <w:r>
        <w:t>taxa</w:t>
      </w:r>
      <w:proofErr w:type="gramEnd"/>
      <w:r>
        <w:t xml:space="preserve"> de aprovação de propostas nos primeiros 6 </w:t>
      </w:r>
      <w:proofErr w:type="spellStart"/>
      <w:r>
        <w:t>meses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o </w:t>
      </w:r>
      <w:proofErr w:type="spellStart"/>
      <w:r>
        <w:t>lançamento</w:t>
      </w:r>
      <w:proofErr w:type="spellEnd"/>
      <w:r>
        <w:t>.</w:t>
      </w:r>
    </w:p>
    <w:p w:rsidR="00E1159F" w:rsidRDefault="00E1159F" w:rsidP="00E1159F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 xml:space="preserve"> Alcançável: Desenvolvido com tecnologias </w:t>
      </w:r>
      <w:proofErr w:type="spellStart"/>
      <w:r>
        <w:t>acessíveis</w:t>
      </w:r>
      <w:proofErr w:type="spellEnd"/>
      <w:r>
        <w:t xml:space="preserve"> e 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especializada</w:t>
      </w:r>
      <w:proofErr w:type="spellEnd"/>
      <w:r>
        <w:t>.</w:t>
      </w:r>
    </w:p>
    <w:p w:rsidR="00E1159F" w:rsidRDefault="00E1159F" w:rsidP="00E1159F">
      <w:pPr>
        <w:pStyle w:val="PargrafodaLista"/>
        <w:numPr>
          <w:ilvl w:val="0"/>
          <w:numId w:val="16"/>
        </w:numPr>
        <w:spacing w:line="360" w:lineRule="auto"/>
        <w:jc w:val="both"/>
      </w:pPr>
      <w:proofErr w:type="spellStart"/>
      <w:r>
        <w:t>R</w:t>
      </w:r>
      <w:r>
        <w:t>elevante</w:t>
      </w:r>
      <w:proofErr w:type="spellEnd"/>
      <w:r>
        <w:t xml:space="preserve">: </w:t>
      </w:r>
      <w:proofErr w:type="spellStart"/>
      <w:r>
        <w:t>Aumentar</w:t>
      </w:r>
      <w:proofErr w:type="spellEnd"/>
      <w:r>
        <w:t xml:space="preserve"> a </w:t>
      </w:r>
      <w:proofErr w:type="spellStart"/>
      <w:r>
        <w:t>eficiência</w:t>
      </w:r>
      <w:proofErr w:type="spellEnd"/>
      <w:r>
        <w:t xml:space="preserve"> interna, melhorar </w:t>
      </w:r>
      <w:proofErr w:type="gramStart"/>
      <w:r>
        <w:t>a</w:t>
      </w:r>
      <w:proofErr w:type="gramEnd"/>
      <w:r>
        <w:t xml:space="preserve"> experiência do cliente e consolidar a </w:t>
      </w:r>
      <w:proofErr w:type="spellStart"/>
      <w:r>
        <w:t>identidade</w:t>
      </w:r>
      <w:proofErr w:type="spellEnd"/>
      <w:r>
        <w:t xml:space="preserve"> </w:t>
      </w:r>
      <w:proofErr w:type="spellStart"/>
      <w:r>
        <w:t>humanizada</w:t>
      </w:r>
      <w:proofErr w:type="spellEnd"/>
      <w:r>
        <w:t xml:space="preserve"> da </w:t>
      </w:r>
      <w:proofErr w:type="spellStart"/>
      <w:r>
        <w:t>agência</w:t>
      </w:r>
      <w:proofErr w:type="spellEnd"/>
      <w:r>
        <w:t>.</w:t>
      </w:r>
    </w:p>
    <w:p w:rsidR="00C179C9" w:rsidRDefault="00E1159F" w:rsidP="00E1159F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 xml:space="preserve">Temporal: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3 meses e entrega final em até 4 meses, com avaliação de resultados no mês seguinte.</w:t>
      </w:r>
    </w:p>
    <w:p w:rsidR="00C179C9" w:rsidRPr="00E1159F" w:rsidRDefault="00E1159F" w:rsidP="00E1159F">
      <w:pPr>
        <w:spacing w:line="360" w:lineRule="auto"/>
        <w:jc w:val="both"/>
        <w:rPr>
          <w:b/>
        </w:rPr>
      </w:pPr>
      <w:r w:rsidRPr="00E1159F">
        <w:rPr>
          <w:b/>
        </w:rPr>
        <w:t>Público-alvo</w:t>
      </w:r>
    </w:p>
    <w:p w:rsidR="00E1159F" w:rsidRDefault="00E1159F" w:rsidP="00E1159F">
      <w:pPr>
        <w:pStyle w:val="PargrafodaLista"/>
        <w:numPr>
          <w:ilvl w:val="0"/>
          <w:numId w:val="19"/>
        </w:numPr>
        <w:spacing w:line="360" w:lineRule="auto"/>
        <w:jc w:val="both"/>
      </w:pPr>
      <w:proofErr w:type="spellStart"/>
      <w:r>
        <w:t>Cli</w:t>
      </w:r>
      <w:r>
        <w:t>entes</w:t>
      </w:r>
      <w:proofErr w:type="spellEnd"/>
      <w:r>
        <w:t xml:space="preserve"> </w:t>
      </w:r>
      <w:proofErr w:type="spellStart"/>
      <w:r>
        <w:t>atuais</w:t>
      </w:r>
      <w:proofErr w:type="spellEnd"/>
      <w:r>
        <w:t xml:space="preserve"> e </w:t>
      </w:r>
      <w:proofErr w:type="spellStart"/>
      <w:r>
        <w:t>novos</w:t>
      </w:r>
      <w:proofErr w:type="spellEnd"/>
      <w:r>
        <w:t xml:space="preserve"> leads, que utilizarão a plataforma para solicitar orçamentos, agendar reuniões e conhecer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da </w:t>
      </w:r>
      <w:proofErr w:type="spellStart"/>
      <w:r>
        <w:t>agência</w:t>
      </w:r>
      <w:proofErr w:type="spellEnd"/>
      <w:r>
        <w:t>.</w:t>
      </w:r>
    </w:p>
    <w:p w:rsidR="00C179C9" w:rsidRDefault="00E1159F" w:rsidP="00E1159F">
      <w:pPr>
        <w:pStyle w:val="PargrafodaLista"/>
        <w:numPr>
          <w:ilvl w:val="0"/>
          <w:numId w:val="19"/>
        </w:numPr>
        <w:spacing w:line="360" w:lineRule="auto"/>
        <w:jc w:val="both"/>
      </w:pPr>
      <w:proofErr w:type="spellStart"/>
      <w:r>
        <w:t>Equipe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 da </w:t>
      </w:r>
      <w:proofErr w:type="spellStart"/>
      <w:r>
        <w:t>Agência</w:t>
      </w:r>
      <w:proofErr w:type="spellEnd"/>
      <w:r>
        <w:t xml:space="preserve"> Humanize, que usará o painel administrativo para gerir cadastros, acompanhar solicitações e o</w:t>
      </w:r>
      <w:r>
        <w:t>rganizar o fluxo de trabalho.</w:t>
      </w:r>
    </w:p>
    <w:p w:rsidR="00C179C9" w:rsidRPr="00E1159F" w:rsidRDefault="00E1159F" w:rsidP="00E1159F">
      <w:pPr>
        <w:spacing w:line="360" w:lineRule="auto"/>
        <w:jc w:val="both"/>
        <w:rPr>
          <w:b/>
        </w:rPr>
      </w:pPr>
      <w:r w:rsidRPr="00E1159F">
        <w:rPr>
          <w:b/>
        </w:rPr>
        <w:t>Critérios de sucesso</w:t>
      </w:r>
    </w:p>
    <w:p w:rsidR="00E1159F" w:rsidRDefault="00E1159F" w:rsidP="00E1159F">
      <w:pPr>
        <w:pStyle w:val="PargrafodaLista"/>
        <w:numPr>
          <w:ilvl w:val="0"/>
          <w:numId w:val="18"/>
        </w:numPr>
        <w:spacing w:line="360" w:lineRule="auto"/>
        <w:jc w:val="both"/>
      </w:pPr>
      <w:proofErr w:type="spellStart"/>
      <w:r>
        <w:t>Plataforma</w:t>
      </w:r>
      <w:proofErr w:type="spellEnd"/>
      <w:r>
        <w:t xml:space="preserve"> </w:t>
      </w:r>
      <w:proofErr w:type="spellStart"/>
      <w:r>
        <w:t>responsiva</w:t>
      </w:r>
      <w:proofErr w:type="spellEnd"/>
      <w:r>
        <w:t xml:space="preserve">, </w:t>
      </w:r>
      <w:proofErr w:type="spellStart"/>
      <w:r>
        <w:t>acessível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móveis</w:t>
      </w:r>
      <w:proofErr w:type="spellEnd"/>
      <w:r>
        <w:t xml:space="preserve"> e desktops.</w:t>
      </w:r>
    </w:p>
    <w:p w:rsidR="00E1159F" w:rsidRDefault="00E1159F" w:rsidP="00E1159F">
      <w:pPr>
        <w:pStyle w:val="PargrafodaLista"/>
        <w:numPr>
          <w:ilvl w:val="0"/>
          <w:numId w:val="18"/>
        </w:numPr>
        <w:spacing w:line="360" w:lineRule="auto"/>
        <w:jc w:val="both"/>
      </w:pPr>
      <w:proofErr w:type="spellStart"/>
      <w:r>
        <w:t>Redução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de tempo nos processos de </w:t>
      </w:r>
      <w:proofErr w:type="spellStart"/>
      <w:r>
        <w:t>orçamento</w:t>
      </w:r>
      <w:proofErr w:type="spellEnd"/>
      <w:r>
        <w:t xml:space="preserve"> e </w:t>
      </w:r>
      <w:proofErr w:type="spellStart"/>
      <w:r>
        <w:t>agendamento</w:t>
      </w:r>
      <w:proofErr w:type="spellEnd"/>
      <w:r>
        <w:t>.</w:t>
      </w:r>
    </w:p>
    <w:p w:rsidR="00E1159F" w:rsidRDefault="00E1159F" w:rsidP="00E1159F">
      <w:pPr>
        <w:pStyle w:val="PargrafodaLista"/>
        <w:numPr>
          <w:ilvl w:val="0"/>
          <w:numId w:val="18"/>
        </w:numPr>
        <w:spacing w:line="360" w:lineRule="auto"/>
        <w:jc w:val="both"/>
      </w:pPr>
      <w:proofErr w:type="spellStart"/>
      <w:r>
        <w:t>Aumento</w:t>
      </w:r>
      <w:proofErr w:type="spellEnd"/>
      <w:r>
        <w:t xml:space="preserve"> da taxa de conversão de leads </w:t>
      </w:r>
      <w:proofErr w:type="spellStart"/>
      <w:r>
        <w:t>em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>.</w:t>
      </w:r>
    </w:p>
    <w:p w:rsidR="00C179C9" w:rsidRDefault="00E1159F" w:rsidP="00E1159F">
      <w:pPr>
        <w:pStyle w:val="PargrafodaLista"/>
        <w:numPr>
          <w:ilvl w:val="0"/>
          <w:numId w:val="18"/>
        </w:numPr>
        <w:spacing w:line="360" w:lineRule="auto"/>
        <w:jc w:val="both"/>
      </w:pPr>
      <w:bookmarkStart w:id="0" w:name="_GoBack"/>
      <w:bookmarkEnd w:id="0"/>
      <w:r>
        <w:t>Inter</w:t>
      </w:r>
      <w:r>
        <w:t xml:space="preserve">face </w:t>
      </w:r>
      <w:proofErr w:type="spellStart"/>
      <w:r>
        <w:t>amigável</w:t>
      </w:r>
      <w:proofErr w:type="spellEnd"/>
      <w:r>
        <w:t>, simples e humanizada, refletindo os valores da agência.</w:t>
      </w:r>
    </w:p>
    <w:p w:rsidR="00C179C9" w:rsidRPr="00E1159F" w:rsidRDefault="00E1159F" w:rsidP="00E1159F">
      <w:pPr>
        <w:spacing w:line="360" w:lineRule="auto"/>
        <w:jc w:val="both"/>
        <w:rPr>
          <w:b/>
        </w:rPr>
      </w:pPr>
      <w:r w:rsidRPr="00E1159F">
        <w:rPr>
          <w:b/>
        </w:rPr>
        <w:t>Restrições e premissas</w:t>
      </w:r>
    </w:p>
    <w:p w:rsidR="00E1159F" w:rsidRDefault="00E1159F" w:rsidP="00E1159F">
      <w:pPr>
        <w:pStyle w:val="PargrafodaLista"/>
        <w:numPr>
          <w:ilvl w:val="0"/>
          <w:numId w:val="17"/>
        </w:numPr>
        <w:spacing w:line="360" w:lineRule="auto"/>
        <w:jc w:val="both"/>
      </w:pPr>
      <w:proofErr w:type="spellStart"/>
      <w:r>
        <w:t>Prazo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4 meses para entrega do sistema.</w:t>
      </w:r>
      <w:r>
        <w:br/>
      </w:r>
      <w:proofErr w:type="spellStart"/>
      <w:r>
        <w:t>Orçamento</w:t>
      </w:r>
      <w:proofErr w:type="spellEnd"/>
      <w:r>
        <w:t xml:space="preserve"> </w:t>
      </w:r>
      <w:proofErr w:type="spellStart"/>
      <w:r>
        <w:t>limitado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pela </w:t>
      </w:r>
      <w:proofErr w:type="spellStart"/>
      <w:r>
        <w:t>patrocinadora</w:t>
      </w:r>
      <w:proofErr w:type="spellEnd"/>
      <w:r>
        <w:t>.</w:t>
      </w:r>
    </w:p>
    <w:p w:rsidR="00E1159F" w:rsidRDefault="00E1159F" w:rsidP="00E1159F">
      <w:pPr>
        <w:pStyle w:val="PargrafodaLista"/>
        <w:numPr>
          <w:ilvl w:val="0"/>
          <w:numId w:val="17"/>
        </w:numPr>
        <w:spacing w:line="360" w:lineRule="auto"/>
        <w:jc w:val="both"/>
      </w:pPr>
      <w:proofErr w:type="spellStart"/>
      <w:r>
        <w:t>Uso</w:t>
      </w:r>
      <w:proofErr w:type="spellEnd"/>
      <w:r>
        <w:t xml:space="preserve"> de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(HTML5, CSS3, JS e frameworks ope</w:t>
      </w:r>
      <w:r>
        <w:t>n source).</w:t>
      </w:r>
    </w:p>
    <w:p w:rsidR="00E1159F" w:rsidRDefault="00E1159F" w:rsidP="00E1159F">
      <w:pPr>
        <w:pStyle w:val="PargrafodaLista"/>
        <w:numPr>
          <w:ilvl w:val="0"/>
          <w:numId w:val="17"/>
        </w:numPr>
        <w:spacing w:line="360" w:lineRule="auto"/>
        <w:jc w:val="both"/>
      </w:pPr>
      <w:proofErr w:type="spellStart"/>
      <w:r>
        <w:t>Integração</w:t>
      </w:r>
      <w:proofErr w:type="spellEnd"/>
      <w:r>
        <w:t xml:space="preserve"> </w:t>
      </w:r>
      <w:proofErr w:type="spellStart"/>
      <w:r>
        <w:t>obrigatória</w:t>
      </w:r>
      <w:proofErr w:type="spellEnd"/>
      <w:r>
        <w:t xml:space="preserve"> com WhatsApp, e-mail e redes </w:t>
      </w:r>
      <w:proofErr w:type="spellStart"/>
      <w:r>
        <w:t>sociais</w:t>
      </w:r>
      <w:proofErr w:type="spellEnd"/>
      <w:r>
        <w:t>.</w:t>
      </w:r>
    </w:p>
    <w:p w:rsidR="00C179C9" w:rsidRDefault="00E1159F" w:rsidP="00E1159F">
      <w:pPr>
        <w:pStyle w:val="PargrafodaLista"/>
        <w:numPr>
          <w:ilvl w:val="0"/>
          <w:numId w:val="17"/>
        </w:numPr>
        <w:spacing w:line="360" w:lineRule="auto"/>
        <w:jc w:val="both"/>
      </w:pPr>
      <w:proofErr w:type="spellStart"/>
      <w:r>
        <w:t>Hospedagem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cloud com disponibilidade mínima de 99%.</w:t>
      </w:r>
    </w:p>
    <w:sectPr w:rsidR="00C179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052D1"/>
    <w:multiLevelType w:val="hybridMultilevel"/>
    <w:tmpl w:val="B66CC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43EB6"/>
    <w:multiLevelType w:val="hybridMultilevel"/>
    <w:tmpl w:val="41DC1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902BD8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338F1"/>
    <w:multiLevelType w:val="hybridMultilevel"/>
    <w:tmpl w:val="43B26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46DDD"/>
    <w:multiLevelType w:val="hybridMultilevel"/>
    <w:tmpl w:val="EBF4B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778A2"/>
    <w:multiLevelType w:val="hybridMultilevel"/>
    <w:tmpl w:val="03264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F7278"/>
    <w:multiLevelType w:val="hybridMultilevel"/>
    <w:tmpl w:val="B118725E"/>
    <w:lvl w:ilvl="0" w:tplc="AE5A5672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227BF"/>
    <w:multiLevelType w:val="hybridMultilevel"/>
    <w:tmpl w:val="14DCA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51361"/>
    <w:multiLevelType w:val="hybridMultilevel"/>
    <w:tmpl w:val="358CA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D6C92"/>
    <w:multiLevelType w:val="hybridMultilevel"/>
    <w:tmpl w:val="C8363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E2B8F"/>
    <w:multiLevelType w:val="hybridMultilevel"/>
    <w:tmpl w:val="B2481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8"/>
  </w:num>
  <w:num w:numId="12">
    <w:abstractNumId w:val="15"/>
  </w:num>
  <w:num w:numId="13">
    <w:abstractNumId w:val="12"/>
  </w:num>
  <w:num w:numId="14">
    <w:abstractNumId w:val="11"/>
  </w:num>
  <w:num w:numId="15">
    <w:abstractNumId w:val="14"/>
  </w:num>
  <w:num w:numId="16">
    <w:abstractNumId w:val="13"/>
  </w:num>
  <w:num w:numId="17">
    <w:abstractNumId w:val="9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79C9"/>
    <w:rsid w:val="00CB0664"/>
    <w:rsid w:val="00E115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52E79"/>
  <w14:defaultImageDpi w14:val="300"/>
  <w15:docId w15:val="{E786A957-59F4-4D58-A731-B81AFE02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3826FF-3C51-4031-884B-118F3D53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495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GIOVANA PAROLEZI</cp:lastModifiedBy>
  <cp:revision>2</cp:revision>
  <dcterms:created xsi:type="dcterms:W3CDTF">2013-12-23T23:15:00Z</dcterms:created>
  <dcterms:modified xsi:type="dcterms:W3CDTF">2025-08-29T10:48:00Z</dcterms:modified>
  <cp:category/>
</cp:coreProperties>
</file>